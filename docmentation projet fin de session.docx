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D400" w14:textId="77777777" w:rsidR="00250CE1" w:rsidRPr="00865D63" w:rsidRDefault="00000000">
      <w:pPr>
        <w:pStyle w:val="Titre1"/>
        <w:rPr>
          <w:lang w:val="fr-CA"/>
        </w:rPr>
      </w:pPr>
      <w:r w:rsidRPr="00865D63">
        <w:rPr>
          <w:lang w:val="fr-CA"/>
        </w:rPr>
        <w:t>Documentation du Projet: Gestion de Maillots</w:t>
      </w:r>
    </w:p>
    <w:p w14:paraId="2BBBB59B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Introduction</w:t>
      </w:r>
    </w:p>
    <w:p w14:paraId="5B32B839" w14:textId="77777777" w:rsidR="00250CE1" w:rsidRPr="00865D63" w:rsidRDefault="00000000">
      <w:pPr>
        <w:rPr>
          <w:lang w:val="fr-CA"/>
        </w:rPr>
      </w:pPr>
      <w:r w:rsidRPr="00865D63">
        <w:rPr>
          <w:lang w:val="fr-CA"/>
        </w:rPr>
        <w:t xml:space="preserve">Ce projet est une application web ASP.NET </w:t>
      </w:r>
      <w:proofErr w:type="spellStart"/>
      <w:r w:rsidRPr="00865D63">
        <w:rPr>
          <w:lang w:val="fr-CA"/>
        </w:rPr>
        <w:t>Core</w:t>
      </w:r>
      <w:proofErr w:type="spellEnd"/>
      <w:r w:rsidRPr="00865D63">
        <w:rPr>
          <w:lang w:val="fr-CA"/>
        </w:rPr>
        <w:t xml:space="preserve"> conçue pour gérer une collection de maillots de football. Elle permet aux utilisateurs de consulter, ajouter, éditer et supprimer des maillots.</w:t>
      </w:r>
    </w:p>
    <w:p w14:paraId="43D25665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Fonctionnalités</w:t>
      </w:r>
    </w:p>
    <w:p w14:paraId="77494BE9" w14:textId="77777777" w:rsidR="00250CE1" w:rsidRPr="00865D63" w:rsidRDefault="00000000">
      <w:pPr>
        <w:rPr>
          <w:lang w:val="fr-CA"/>
        </w:rPr>
      </w:pPr>
      <w:r w:rsidRPr="00865D63">
        <w:rPr>
          <w:lang w:val="fr-CA"/>
        </w:rPr>
        <w:t>- Ajouter un nouveau maillot avec ses détails (description, couleur, taille, prix, image, etc.).</w:t>
      </w:r>
      <w:r w:rsidRPr="00865D63">
        <w:rPr>
          <w:lang w:val="fr-CA"/>
        </w:rPr>
        <w:br/>
        <w:t>- Afficher la liste des maillots disponibles avec leurs informations.</w:t>
      </w:r>
      <w:r w:rsidRPr="00865D63">
        <w:rPr>
          <w:lang w:val="fr-CA"/>
        </w:rPr>
        <w:br/>
        <w:t>- Modifier les informations d'un maillot existant.</w:t>
      </w:r>
      <w:r w:rsidRPr="00865D63">
        <w:rPr>
          <w:lang w:val="fr-CA"/>
        </w:rPr>
        <w:br/>
        <w:t>- Supprimer un maillot de la collection.</w:t>
      </w:r>
    </w:p>
    <w:p w14:paraId="51F22713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Technologies Utilisées</w:t>
      </w:r>
    </w:p>
    <w:p w14:paraId="51D1E070" w14:textId="77777777" w:rsidR="00250CE1" w:rsidRPr="00865D63" w:rsidRDefault="00000000">
      <w:pPr>
        <w:rPr>
          <w:lang w:val="fr-CA"/>
        </w:rPr>
      </w:pPr>
      <w:r w:rsidRPr="00865D63">
        <w:rPr>
          <w:lang w:val="fr-CA"/>
        </w:rPr>
        <w:t xml:space="preserve">- **Framework**: ASP.NET </w:t>
      </w:r>
      <w:proofErr w:type="spellStart"/>
      <w:r w:rsidRPr="00865D63">
        <w:rPr>
          <w:lang w:val="fr-CA"/>
        </w:rPr>
        <w:t>Core</w:t>
      </w:r>
      <w:proofErr w:type="spellEnd"/>
      <w:r w:rsidRPr="00865D63">
        <w:rPr>
          <w:lang w:val="fr-CA"/>
        </w:rPr>
        <w:t xml:space="preserve"> (MVC)</w:t>
      </w:r>
      <w:r w:rsidRPr="00865D63">
        <w:rPr>
          <w:lang w:val="fr-CA"/>
        </w:rPr>
        <w:br/>
        <w:t>- **Base de données**: SQL Server</w:t>
      </w:r>
      <w:r w:rsidRPr="00865D63">
        <w:rPr>
          <w:lang w:val="fr-CA"/>
        </w:rPr>
        <w:br/>
        <w:t>- **Langage**: C#</w:t>
      </w:r>
      <w:r w:rsidRPr="00865D63">
        <w:rPr>
          <w:lang w:val="fr-CA"/>
        </w:rPr>
        <w:br/>
        <w:t>- **Frontend**: HTML, CSS, Bootstrap</w:t>
      </w:r>
      <w:r w:rsidRPr="00865D63">
        <w:rPr>
          <w:lang w:val="fr-CA"/>
        </w:rPr>
        <w:br/>
        <w:t xml:space="preserve">- **ORM**: </w:t>
      </w:r>
      <w:proofErr w:type="spellStart"/>
      <w:r w:rsidRPr="00865D63">
        <w:rPr>
          <w:lang w:val="fr-CA"/>
        </w:rPr>
        <w:t>Entity</w:t>
      </w:r>
      <w:proofErr w:type="spellEnd"/>
      <w:r w:rsidRPr="00865D63">
        <w:rPr>
          <w:lang w:val="fr-CA"/>
        </w:rPr>
        <w:t xml:space="preserve"> Framework </w:t>
      </w:r>
      <w:proofErr w:type="spellStart"/>
      <w:r w:rsidRPr="00865D63">
        <w:rPr>
          <w:lang w:val="fr-CA"/>
        </w:rPr>
        <w:t>Core</w:t>
      </w:r>
      <w:proofErr w:type="spellEnd"/>
    </w:p>
    <w:p w14:paraId="7B9C0F09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Modèle de Base de Données</w:t>
      </w:r>
    </w:p>
    <w:p w14:paraId="2CF9D11E" w14:textId="77777777" w:rsidR="00250CE1" w:rsidRPr="00865D63" w:rsidRDefault="00000000">
      <w:pPr>
        <w:rPr>
          <w:lang w:val="fr-CA"/>
        </w:rPr>
      </w:pPr>
      <w:r w:rsidRPr="00865D63">
        <w:rPr>
          <w:lang w:val="fr-CA"/>
        </w:rPr>
        <w:t>La base de données contient une table principale appelée 'Maillots' avec les colonnes suivantes :</w:t>
      </w:r>
      <w:r w:rsidRPr="00865D63">
        <w:rPr>
          <w:lang w:val="fr-CA"/>
        </w:rPr>
        <w:br/>
        <w:t>- Id (</w:t>
      </w:r>
      <w:proofErr w:type="spellStart"/>
      <w:r w:rsidRPr="00865D63">
        <w:rPr>
          <w:lang w:val="fr-CA"/>
        </w:rPr>
        <w:t>int</w:t>
      </w:r>
      <w:proofErr w:type="spellEnd"/>
      <w:r w:rsidRPr="00865D63">
        <w:rPr>
          <w:lang w:val="fr-CA"/>
        </w:rPr>
        <w:t>, clé primaire)</w:t>
      </w:r>
      <w:r w:rsidRPr="00865D63">
        <w:rPr>
          <w:lang w:val="fr-CA"/>
        </w:rPr>
        <w:br/>
        <w:t>- Description (string, obligatoire)</w:t>
      </w:r>
      <w:r w:rsidRPr="00865D63">
        <w:rPr>
          <w:lang w:val="fr-CA"/>
        </w:rPr>
        <w:br/>
        <w:t>- Couleur (string, obligatoire)</w:t>
      </w:r>
      <w:r w:rsidRPr="00865D63">
        <w:rPr>
          <w:lang w:val="fr-CA"/>
        </w:rPr>
        <w:br/>
        <w:t>- Taille (string, obligatoire)</w:t>
      </w:r>
      <w:r w:rsidRPr="00865D63">
        <w:rPr>
          <w:lang w:val="fr-CA"/>
        </w:rPr>
        <w:br/>
        <w:t>- Prix (</w:t>
      </w:r>
      <w:proofErr w:type="spellStart"/>
      <w:r w:rsidRPr="00865D63">
        <w:rPr>
          <w:lang w:val="fr-CA"/>
        </w:rPr>
        <w:t>decimal</w:t>
      </w:r>
      <w:proofErr w:type="spellEnd"/>
      <w:r w:rsidRPr="00865D63">
        <w:rPr>
          <w:lang w:val="fr-CA"/>
        </w:rPr>
        <w:t>, obligatoire)</w:t>
      </w:r>
      <w:r w:rsidRPr="00865D63">
        <w:rPr>
          <w:lang w:val="fr-CA"/>
        </w:rPr>
        <w:br/>
        <w:t>- Pays (string, obligatoire)</w:t>
      </w:r>
      <w:r w:rsidRPr="00865D63">
        <w:rPr>
          <w:lang w:val="fr-CA"/>
        </w:rPr>
        <w:br/>
        <w:t>- Picture (string, obligatoire)</w:t>
      </w:r>
    </w:p>
    <w:p w14:paraId="06D847B0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Structure du Projet</w:t>
      </w:r>
    </w:p>
    <w:p w14:paraId="3242F1F8" w14:textId="77777777" w:rsidR="00250CE1" w:rsidRPr="00865D63" w:rsidRDefault="00000000">
      <w:pPr>
        <w:rPr>
          <w:lang w:val="fr-CA"/>
        </w:rPr>
      </w:pPr>
      <w:r w:rsidRPr="00865D63">
        <w:rPr>
          <w:lang w:val="fr-CA"/>
        </w:rPr>
        <w:t>Le projet suit une architecture MVC (Model-</w:t>
      </w:r>
      <w:proofErr w:type="spellStart"/>
      <w:r w:rsidRPr="00865D63">
        <w:rPr>
          <w:lang w:val="fr-CA"/>
        </w:rPr>
        <w:t>View</w:t>
      </w:r>
      <w:proofErr w:type="spellEnd"/>
      <w:r w:rsidRPr="00865D63">
        <w:rPr>
          <w:lang w:val="fr-CA"/>
        </w:rPr>
        <w:t>-Controller) :</w:t>
      </w:r>
      <w:r w:rsidRPr="00865D63">
        <w:rPr>
          <w:lang w:val="fr-CA"/>
        </w:rPr>
        <w:br/>
        <w:t>- **</w:t>
      </w:r>
      <w:proofErr w:type="spellStart"/>
      <w:r w:rsidRPr="00865D63">
        <w:rPr>
          <w:lang w:val="fr-CA"/>
        </w:rPr>
        <w:t>Models</w:t>
      </w:r>
      <w:proofErr w:type="spellEnd"/>
      <w:r w:rsidRPr="00865D63">
        <w:rPr>
          <w:lang w:val="fr-CA"/>
        </w:rPr>
        <w:t>**: Contient les classes de modèle comme 'Maillot'.</w:t>
      </w:r>
      <w:r w:rsidRPr="00865D63">
        <w:rPr>
          <w:lang w:val="fr-CA"/>
        </w:rPr>
        <w:br/>
        <w:t>- **</w:t>
      </w:r>
      <w:proofErr w:type="spellStart"/>
      <w:r w:rsidRPr="00865D63">
        <w:rPr>
          <w:lang w:val="fr-CA"/>
        </w:rPr>
        <w:t>Views</w:t>
      </w:r>
      <w:proofErr w:type="spellEnd"/>
      <w:r w:rsidRPr="00865D63">
        <w:rPr>
          <w:lang w:val="fr-CA"/>
        </w:rPr>
        <w:t xml:space="preserve">**: Contient les pages </w:t>
      </w:r>
      <w:proofErr w:type="spellStart"/>
      <w:r w:rsidRPr="00865D63">
        <w:rPr>
          <w:lang w:val="fr-CA"/>
        </w:rPr>
        <w:t>Razor</w:t>
      </w:r>
      <w:proofErr w:type="spellEnd"/>
      <w:r w:rsidRPr="00865D63">
        <w:rPr>
          <w:lang w:val="fr-CA"/>
        </w:rPr>
        <w:t xml:space="preserve"> pour afficher et interagir avec les maillots.</w:t>
      </w:r>
      <w:r w:rsidRPr="00865D63">
        <w:rPr>
          <w:lang w:val="fr-CA"/>
        </w:rPr>
        <w:br/>
        <w:t>- **</w:t>
      </w:r>
      <w:proofErr w:type="spellStart"/>
      <w:r w:rsidRPr="00865D63">
        <w:rPr>
          <w:lang w:val="fr-CA"/>
        </w:rPr>
        <w:t>Controllers</w:t>
      </w:r>
      <w:proofErr w:type="spellEnd"/>
      <w:r w:rsidRPr="00865D63">
        <w:rPr>
          <w:lang w:val="fr-CA"/>
        </w:rPr>
        <w:t>**: Contient les contrôleurs pour gérer la logique métier, comme '</w:t>
      </w:r>
      <w:proofErr w:type="spellStart"/>
      <w:r w:rsidRPr="00865D63">
        <w:rPr>
          <w:lang w:val="fr-CA"/>
        </w:rPr>
        <w:t>MaillotController</w:t>
      </w:r>
      <w:proofErr w:type="spellEnd"/>
      <w:r w:rsidRPr="00865D63">
        <w:rPr>
          <w:lang w:val="fr-CA"/>
        </w:rPr>
        <w:t>'.</w:t>
      </w:r>
    </w:p>
    <w:p w14:paraId="4D49986D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Étapes pour Exécuter le Projet</w:t>
      </w:r>
    </w:p>
    <w:p w14:paraId="1B696591" w14:textId="77777777" w:rsidR="00250CE1" w:rsidRPr="00865D63" w:rsidRDefault="00000000">
      <w:pPr>
        <w:rPr>
          <w:lang w:val="fr-CA"/>
        </w:rPr>
      </w:pPr>
      <w:r w:rsidRPr="00865D63">
        <w:rPr>
          <w:lang w:val="fr-CA"/>
        </w:rPr>
        <w:t>1. Ouvrez le projet dans Visual Studio.</w:t>
      </w:r>
      <w:r w:rsidRPr="00865D63">
        <w:rPr>
          <w:lang w:val="fr-CA"/>
        </w:rPr>
        <w:br/>
        <w:t>2. Configurez la chaîne de connexion dans le fichier `</w:t>
      </w:r>
      <w:proofErr w:type="spellStart"/>
      <w:proofErr w:type="gramStart"/>
      <w:r w:rsidRPr="00865D63">
        <w:rPr>
          <w:lang w:val="fr-CA"/>
        </w:rPr>
        <w:t>appsettings.json</w:t>
      </w:r>
      <w:proofErr w:type="spellEnd"/>
      <w:proofErr w:type="gramEnd"/>
      <w:r w:rsidRPr="00865D63">
        <w:rPr>
          <w:lang w:val="fr-CA"/>
        </w:rPr>
        <w:t>`.</w:t>
      </w:r>
      <w:r w:rsidRPr="00865D63">
        <w:rPr>
          <w:lang w:val="fr-CA"/>
        </w:rPr>
        <w:br/>
        <w:t>3. Appliquez les migrations pour créer la base de données :</w:t>
      </w:r>
      <w:r w:rsidRPr="00865D63">
        <w:rPr>
          <w:lang w:val="fr-CA"/>
        </w:rPr>
        <w:br/>
      </w:r>
      <w:r w:rsidRPr="00865D63">
        <w:rPr>
          <w:lang w:val="fr-CA"/>
        </w:rPr>
        <w:lastRenderedPageBreak/>
        <w:t xml:space="preserve">   - `</w:t>
      </w:r>
      <w:proofErr w:type="spellStart"/>
      <w:r w:rsidRPr="00865D63">
        <w:rPr>
          <w:lang w:val="fr-CA"/>
        </w:rPr>
        <w:t>Add</w:t>
      </w:r>
      <w:proofErr w:type="spellEnd"/>
      <w:r w:rsidRPr="00865D63">
        <w:rPr>
          <w:lang w:val="fr-CA"/>
        </w:rPr>
        <w:t xml:space="preserve">-Migration </w:t>
      </w:r>
      <w:proofErr w:type="spellStart"/>
      <w:r w:rsidRPr="00865D63">
        <w:rPr>
          <w:lang w:val="fr-CA"/>
        </w:rPr>
        <w:t>InitialCreate</w:t>
      </w:r>
      <w:proofErr w:type="spellEnd"/>
      <w:r w:rsidRPr="00865D63">
        <w:rPr>
          <w:lang w:val="fr-CA"/>
        </w:rPr>
        <w:t>`</w:t>
      </w:r>
      <w:r w:rsidRPr="00865D63">
        <w:rPr>
          <w:lang w:val="fr-CA"/>
        </w:rPr>
        <w:br/>
        <w:t xml:space="preserve">   - `Update-</w:t>
      </w:r>
      <w:proofErr w:type="spellStart"/>
      <w:r w:rsidRPr="00865D63">
        <w:rPr>
          <w:lang w:val="fr-CA"/>
        </w:rPr>
        <w:t>Database</w:t>
      </w:r>
      <w:proofErr w:type="spellEnd"/>
      <w:r w:rsidRPr="00865D63">
        <w:rPr>
          <w:lang w:val="fr-CA"/>
        </w:rPr>
        <w:t>`</w:t>
      </w:r>
      <w:r w:rsidRPr="00865D63">
        <w:rPr>
          <w:lang w:val="fr-CA"/>
        </w:rPr>
        <w:br/>
        <w:t>4. Exécutez le projet avec `Ctrl+F5`.</w:t>
      </w:r>
      <w:r w:rsidRPr="00865D63">
        <w:rPr>
          <w:lang w:val="fr-CA"/>
        </w:rPr>
        <w:br/>
        <w:t>5. Naviguez dans l'application pour gérer les maillots.</w:t>
      </w:r>
    </w:p>
    <w:p w14:paraId="356A2898" w14:textId="77777777" w:rsidR="00250CE1" w:rsidRPr="00865D63" w:rsidRDefault="00000000">
      <w:pPr>
        <w:pStyle w:val="Titre2"/>
        <w:rPr>
          <w:lang w:val="fr-CA"/>
        </w:rPr>
      </w:pPr>
      <w:r w:rsidRPr="00865D63">
        <w:rPr>
          <w:lang w:val="fr-CA"/>
        </w:rPr>
        <w:t>Captures d'écran</w:t>
      </w:r>
    </w:p>
    <w:p w14:paraId="2A510AB3" w14:textId="77777777" w:rsidR="00865D63" w:rsidRDefault="00000000">
      <w:pPr>
        <w:rPr>
          <w:lang w:val="fr-CA"/>
        </w:rPr>
      </w:pPr>
      <w:r w:rsidRPr="00865D63">
        <w:rPr>
          <w:lang w:val="fr-CA"/>
        </w:rPr>
        <w:t>Voici des captures d'écran illustrant l'interface utilisateur :</w:t>
      </w:r>
      <w:r w:rsidRPr="00865D63">
        <w:rPr>
          <w:lang w:val="fr-CA"/>
        </w:rPr>
        <w:br/>
        <w:t>- Page d'accueil pour ajouter un maillot</w:t>
      </w:r>
    </w:p>
    <w:p w14:paraId="1CA5D2F3" w14:textId="77777777" w:rsidR="00865D63" w:rsidRDefault="00865D63">
      <w:pPr>
        <w:rPr>
          <w:lang w:val="fr-CA"/>
        </w:rPr>
      </w:pPr>
      <w:r w:rsidRPr="00865D63">
        <w:rPr>
          <w:noProof/>
          <w:lang w:val="fr-CA"/>
        </w:rPr>
        <w:drawing>
          <wp:inline distT="0" distB="0" distL="0" distR="0" wp14:anchorId="45168611" wp14:editId="2C56E40C">
            <wp:extent cx="5486400" cy="3501390"/>
            <wp:effectExtent l="0" t="0" r="0" b="3810"/>
            <wp:docPr id="925272917" name="Image 1" descr="Une image contenant texte, capture d’écran, graphism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72917" name="Image 1" descr="Une image contenant texte, capture d’écran, graphisme, habits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 </w:t>
      </w:r>
      <w:r w:rsidRPr="00865D63">
        <w:rPr>
          <w:lang w:val="fr-CA"/>
        </w:rPr>
        <w:br/>
      </w:r>
    </w:p>
    <w:p w14:paraId="602ED5E7" w14:textId="77777777" w:rsidR="00865D63" w:rsidRDefault="00865D63">
      <w:pPr>
        <w:rPr>
          <w:lang w:val="fr-CA"/>
        </w:rPr>
      </w:pPr>
    </w:p>
    <w:p w14:paraId="0BD8C7FA" w14:textId="77777777" w:rsidR="00865D63" w:rsidRDefault="00865D63">
      <w:pPr>
        <w:rPr>
          <w:lang w:val="fr-CA"/>
        </w:rPr>
      </w:pPr>
    </w:p>
    <w:p w14:paraId="4105A6C3" w14:textId="77777777" w:rsidR="00865D63" w:rsidRDefault="00865D63">
      <w:pPr>
        <w:rPr>
          <w:lang w:val="fr-CA"/>
        </w:rPr>
      </w:pPr>
    </w:p>
    <w:p w14:paraId="4BA87E6B" w14:textId="77777777" w:rsidR="00865D63" w:rsidRDefault="00865D63">
      <w:pPr>
        <w:rPr>
          <w:lang w:val="fr-CA"/>
        </w:rPr>
      </w:pPr>
    </w:p>
    <w:p w14:paraId="0A4FB924" w14:textId="77777777" w:rsidR="00865D63" w:rsidRDefault="00865D63">
      <w:pPr>
        <w:rPr>
          <w:lang w:val="fr-CA"/>
        </w:rPr>
      </w:pPr>
    </w:p>
    <w:p w14:paraId="1BB14F6A" w14:textId="77777777" w:rsidR="00865D63" w:rsidRDefault="00865D63">
      <w:pPr>
        <w:rPr>
          <w:lang w:val="fr-CA"/>
        </w:rPr>
      </w:pPr>
    </w:p>
    <w:p w14:paraId="4CD493D6" w14:textId="77777777" w:rsidR="00865D63" w:rsidRDefault="00865D63">
      <w:pPr>
        <w:rPr>
          <w:lang w:val="fr-CA"/>
        </w:rPr>
      </w:pPr>
    </w:p>
    <w:p w14:paraId="13918927" w14:textId="77777777" w:rsidR="00865D63" w:rsidRDefault="00865D63">
      <w:pPr>
        <w:rPr>
          <w:lang w:val="fr-CA"/>
        </w:rPr>
      </w:pPr>
    </w:p>
    <w:p w14:paraId="382CD8C5" w14:textId="77777777" w:rsidR="00865D63" w:rsidRDefault="00865D63">
      <w:pPr>
        <w:rPr>
          <w:lang w:val="fr-CA"/>
        </w:rPr>
      </w:pPr>
    </w:p>
    <w:p w14:paraId="44A41C8B" w14:textId="5147524B" w:rsidR="00250CE1" w:rsidRDefault="00000000">
      <w:pPr>
        <w:rPr>
          <w:lang w:val="fr-CA"/>
        </w:rPr>
      </w:pPr>
      <w:r w:rsidRPr="00865D63">
        <w:rPr>
          <w:lang w:val="fr-CA"/>
        </w:rPr>
        <w:lastRenderedPageBreak/>
        <w:t>- Formulaire pour créer un nouveau maillot</w:t>
      </w:r>
      <w:r w:rsidR="00865D63" w:rsidRPr="00865D63">
        <w:rPr>
          <w:lang w:val="fr-CA"/>
        </w:rPr>
        <w:t xml:space="preserve"> </w:t>
      </w:r>
    </w:p>
    <w:p w14:paraId="1DBC9FB4" w14:textId="366278D8" w:rsidR="00865D63" w:rsidRPr="00865D63" w:rsidRDefault="00865D63">
      <w:pPr>
        <w:rPr>
          <w:lang w:val="fr-CA"/>
        </w:rPr>
      </w:pPr>
      <w:r>
        <w:rPr>
          <w:lang w:val="fr-CA"/>
        </w:rPr>
        <w:tab/>
      </w:r>
      <w:r w:rsidRPr="00865D63">
        <w:rPr>
          <w:noProof/>
          <w:lang w:val="fr-CA"/>
        </w:rPr>
        <w:drawing>
          <wp:inline distT="0" distB="0" distL="0" distR="0" wp14:anchorId="7AC2CC69" wp14:editId="0B35DB6A">
            <wp:extent cx="5486400" cy="5123815"/>
            <wp:effectExtent l="0" t="0" r="0" b="635"/>
            <wp:docPr id="845590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9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63" w:rsidRPr="00865D63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B9696" w14:textId="77777777" w:rsidR="00ED67F7" w:rsidRDefault="00ED67F7" w:rsidP="00155E18">
      <w:pPr>
        <w:spacing w:after="0" w:line="240" w:lineRule="auto"/>
      </w:pPr>
      <w:r>
        <w:separator/>
      </w:r>
    </w:p>
  </w:endnote>
  <w:endnote w:type="continuationSeparator" w:id="0">
    <w:p w14:paraId="49F82F84" w14:textId="77777777" w:rsidR="00ED67F7" w:rsidRDefault="00ED67F7" w:rsidP="0015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3A8BB" w14:textId="77777777" w:rsidR="00155E18" w:rsidRDefault="00155E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6580" w14:textId="77777777" w:rsidR="00155E18" w:rsidRDefault="00155E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6D58C" w14:textId="77777777" w:rsidR="00155E18" w:rsidRDefault="00155E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30764" w14:textId="77777777" w:rsidR="00ED67F7" w:rsidRDefault="00ED67F7" w:rsidP="00155E18">
      <w:pPr>
        <w:spacing w:after="0" w:line="240" w:lineRule="auto"/>
      </w:pPr>
      <w:r>
        <w:separator/>
      </w:r>
    </w:p>
  </w:footnote>
  <w:footnote w:type="continuationSeparator" w:id="0">
    <w:p w14:paraId="1EF42C53" w14:textId="77777777" w:rsidR="00ED67F7" w:rsidRDefault="00ED67F7" w:rsidP="0015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E1C84" w14:textId="77777777" w:rsidR="00155E18" w:rsidRDefault="00155E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86AB9" w14:textId="3B8888CE" w:rsidR="00155E18" w:rsidRDefault="00155E18">
    <w:pPr>
      <w:pStyle w:val="En-tte"/>
      <w:rPr>
        <w:lang w:val="en-CA"/>
      </w:rPr>
    </w:pPr>
  </w:p>
  <w:p w14:paraId="78E52AAC" w14:textId="77777777" w:rsidR="002F0632" w:rsidRPr="00155E18" w:rsidRDefault="002F0632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FB713" w14:textId="77777777" w:rsidR="00155E18" w:rsidRDefault="00155E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18503">
    <w:abstractNumId w:val="8"/>
  </w:num>
  <w:num w:numId="2" w16cid:durableId="629408787">
    <w:abstractNumId w:val="6"/>
  </w:num>
  <w:num w:numId="3" w16cid:durableId="188834808">
    <w:abstractNumId w:val="5"/>
  </w:num>
  <w:num w:numId="4" w16cid:durableId="1169517125">
    <w:abstractNumId w:val="4"/>
  </w:num>
  <w:num w:numId="5" w16cid:durableId="660740773">
    <w:abstractNumId w:val="7"/>
  </w:num>
  <w:num w:numId="6" w16cid:durableId="185412012">
    <w:abstractNumId w:val="3"/>
  </w:num>
  <w:num w:numId="7" w16cid:durableId="1383479664">
    <w:abstractNumId w:val="2"/>
  </w:num>
  <w:num w:numId="8" w16cid:durableId="1592931422">
    <w:abstractNumId w:val="1"/>
  </w:num>
  <w:num w:numId="9" w16cid:durableId="210864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E18"/>
    <w:rsid w:val="00194975"/>
    <w:rsid w:val="00250CE1"/>
    <w:rsid w:val="0029639D"/>
    <w:rsid w:val="002F0632"/>
    <w:rsid w:val="00326F90"/>
    <w:rsid w:val="006157F2"/>
    <w:rsid w:val="00865D63"/>
    <w:rsid w:val="00AA1D8D"/>
    <w:rsid w:val="00B47730"/>
    <w:rsid w:val="00CB0664"/>
    <w:rsid w:val="00E51B95"/>
    <w:rsid w:val="00ED67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A6F08"/>
  <w14:defaultImageDpi w14:val="300"/>
  <w15:docId w15:val="{EA081493-E735-411E-947C-712A73E7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Ali Inouri</cp:lastModifiedBy>
  <cp:revision>3</cp:revision>
  <dcterms:created xsi:type="dcterms:W3CDTF">2024-12-08T22:04:00Z</dcterms:created>
  <dcterms:modified xsi:type="dcterms:W3CDTF">2025-01-20T01:18:00Z</dcterms:modified>
  <cp:category/>
</cp:coreProperties>
</file>